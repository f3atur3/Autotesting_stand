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sdsor" ContentType="application/vnd.openxmlformats-package.digital-signature-origin"/>
  <Default Extension="psdsxs" ContentType="application/vnd.openxmlformats-package.digital-signature-xmlsignature+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 Type="http://schemas.openxmlformats.org/package/2006/relationships/digital-signature/origin" Target="/package/services/digital-signature/origin.psdsor" Id="R3d8521fa616b4700"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package/services/digital-signature/_rels/origin.psdsor.rels>&#65279;<?xml version="1.0" encoding="utf-8"?><Relationships xmlns="http://schemas.openxmlformats.org/package/2006/relationships"><Relationship Type="http://schemas.openxmlformats.org/package/2006/relationships/digital-signature/signature" Target="/package/services/digital-signature/xml-signature/58d5553395bd4defbd8eb3460486314e.psdsxs" Id="R01bde454cdf54bd3" /></Relationships>
</file>